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3FC718" w14:textId="4F5576D6" w:rsidR="005C1896" w:rsidRDefault="00000000">
      <w:pPr>
        <w:pStyle w:val="Heading1"/>
      </w:pPr>
      <w:r>
        <w:t>Portfolio Website Documentation</w:t>
      </w:r>
    </w:p>
    <w:p w14:paraId="09C5D550" w14:textId="77777777" w:rsidR="005C1896" w:rsidRDefault="00000000">
      <w:pPr>
        <w:pStyle w:val="Heading2"/>
      </w:pPr>
      <w:r>
        <w:t>Overview</w:t>
      </w:r>
    </w:p>
    <w:p w14:paraId="05951FA1" w14:textId="12F5850F" w:rsidR="005C1896" w:rsidRDefault="00000000">
      <w:r>
        <w:t>This document outlines the planning, goals, and current progress of the portfolio website project. The portfolio is intended to showcase various projects, including documentation, repositories, and an overview of each project's purpose and execution.</w:t>
      </w:r>
    </w:p>
    <w:p w14:paraId="44EB147E" w14:textId="77777777" w:rsidR="005C1896" w:rsidRDefault="00000000">
      <w:pPr>
        <w:pStyle w:val="Heading2"/>
      </w:pPr>
      <w:r>
        <w:t>Technology Stack and Tools</w:t>
      </w:r>
    </w:p>
    <w:p w14:paraId="714E2BEB" w14:textId="442EAE27" w:rsidR="00D96262" w:rsidRDefault="00000000">
      <w:r>
        <w:t>- Frontend Framework: Vue 3 (with Nuxt.js)</w:t>
      </w:r>
      <w:r>
        <w:br/>
        <w:t xml:space="preserve">- Backend: </w:t>
      </w:r>
      <w:r w:rsidR="008B00AF">
        <w:t>Express</w:t>
      </w:r>
      <w:r w:rsidR="00E06A2D">
        <w:t xml:space="preserve"> </w:t>
      </w:r>
      <w:r w:rsidR="008B00AF">
        <w:t>+</w:t>
      </w:r>
      <w:r w:rsidR="00E06A2D">
        <w:t xml:space="preserve"> </w:t>
      </w:r>
      <w:r>
        <w:t>Node.js</w:t>
      </w:r>
      <w:r>
        <w:br/>
        <w:t>- Source Control: GitHub (linked repositories)</w:t>
      </w:r>
      <w:r>
        <w:br/>
        <w:t>- OS: Windows 11</w:t>
      </w:r>
      <w:r>
        <w:br/>
        <w:t>- Editor: Visual Studio Code</w:t>
      </w:r>
      <w:r>
        <w:br/>
        <w:t>- Language:</w:t>
      </w:r>
      <w:r w:rsidR="0036486B">
        <w:t xml:space="preserve"> </w:t>
      </w:r>
      <w:r>
        <w:t>TypeScript</w:t>
      </w:r>
      <w:r w:rsidR="00D96262">
        <w:br/>
        <w:t xml:space="preserve">- Email: </w:t>
      </w:r>
      <w:proofErr w:type="spellStart"/>
      <w:r w:rsidR="00D96262">
        <w:t>EmailJS</w:t>
      </w:r>
      <w:proofErr w:type="spellEnd"/>
    </w:p>
    <w:p w14:paraId="4093496A" w14:textId="77777777" w:rsidR="005C1896" w:rsidRDefault="00000000">
      <w:pPr>
        <w:pStyle w:val="Heading2"/>
      </w:pPr>
      <w:r>
        <w:t>Hosting and Infrastructure</w:t>
      </w:r>
    </w:p>
    <w:p w14:paraId="6D744FBB" w14:textId="77777777" w:rsidR="005C1896" w:rsidRDefault="00000000">
      <w:r>
        <w:t>The website will be hosted on Vercel, offering a simple and efficient deployment process for static and dynamic sites. This approach eliminates the complexity of managing a personal server and aligns with modern deployment best practices.</w:t>
      </w:r>
    </w:p>
    <w:p w14:paraId="2223AC2D" w14:textId="77777777" w:rsidR="005C1896" w:rsidRDefault="00000000">
      <w:pPr>
        <w:pStyle w:val="Heading2"/>
      </w:pPr>
      <w:r>
        <w:t>Portfolio Goals and Strategy</w:t>
      </w:r>
    </w:p>
    <w:p w14:paraId="4D90FBE9" w14:textId="70A52D16" w:rsidR="005C1896" w:rsidRDefault="00000000">
      <w:r>
        <w:t>Each project on the website will highlight a different aspect of development or engineering such as:</w:t>
      </w:r>
      <w:r>
        <w:br/>
        <w:t>- Planning</w:t>
      </w:r>
      <w:r>
        <w:br/>
        <w:t>- Documentation</w:t>
      </w:r>
      <w:r>
        <w:br/>
        <w:t>- Execution</w:t>
      </w:r>
      <w:r>
        <w:br/>
        <w:t>- Repository management</w:t>
      </w:r>
      <w:r>
        <w:br/>
        <w:t xml:space="preserve">This approach is designed to demonstrate comprehensive knowledge </w:t>
      </w:r>
      <w:r w:rsidR="002216CD">
        <w:t>of</w:t>
      </w:r>
      <w:r>
        <w:t xml:space="preserve"> project lifecycle management and technical skills.</w:t>
      </w:r>
    </w:p>
    <w:p w14:paraId="4E1CF103" w14:textId="77777777" w:rsidR="005C1896" w:rsidRDefault="00000000">
      <w:pPr>
        <w:pStyle w:val="Heading2"/>
      </w:pPr>
      <w:r>
        <w:t>Current Progress</w:t>
      </w:r>
    </w:p>
    <w:p w14:paraId="4756D1FD" w14:textId="5F1DA3C1" w:rsidR="005C1896" w:rsidRDefault="002216CD">
      <w:r>
        <w:t>I have</w:t>
      </w:r>
      <w:r w:rsidR="00000000">
        <w:t xml:space="preserve"> planned the structure and functionality of the website and selected the core technologies. They are still in the early stages of implementation, focusing on infrastructure setup and content preparation. The portfolio will include both software and hardware/engineering projects. A contact page has been implemented using EmailJS, enabling form submissions to be sent directly to an email address without the need for a custom backend.</w:t>
      </w:r>
    </w:p>
    <w:sectPr w:rsidR="005C189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1947783">
    <w:abstractNumId w:val="8"/>
  </w:num>
  <w:num w:numId="2" w16cid:durableId="101927243">
    <w:abstractNumId w:val="6"/>
  </w:num>
  <w:num w:numId="3" w16cid:durableId="2109541938">
    <w:abstractNumId w:val="5"/>
  </w:num>
  <w:num w:numId="4" w16cid:durableId="882863480">
    <w:abstractNumId w:val="4"/>
  </w:num>
  <w:num w:numId="5" w16cid:durableId="1690180795">
    <w:abstractNumId w:val="7"/>
  </w:num>
  <w:num w:numId="6" w16cid:durableId="1178537880">
    <w:abstractNumId w:val="3"/>
  </w:num>
  <w:num w:numId="7" w16cid:durableId="988703806">
    <w:abstractNumId w:val="2"/>
  </w:num>
  <w:num w:numId="8" w16cid:durableId="145628105">
    <w:abstractNumId w:val="1"/>
  </w:num>
  <w:num w:numId="9" w16cid:durableId="72167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16CD"/>
    <w:rsid w:val="0029639D"/>
    <w:rsid w:val="00326F90"/>
    <w:rsid w:val="0036486B"/>
    <w:rsid w:val="004E0CA7"/>
    <w:rsid w:val="005C1896"/>
    <w:rsid w:val="006C3992"/>
    <w:rsid w:val="006E3061"/>
    <w:rsid w:val="008B00AF"/>
    <w:rsid w:val="00AA1D8D"/>
    <w:rsid w:val="00B10066"/>
    <w:rsid w:val="00B47730"/>
    <w:rsid w:val="00CB0664"/>
    <w:rsid w:val="00D96262"/>
    <w:rsid w:val="00E06A2D"/>
    <w:rsid w:val="00E26B6B"/>
    <w:rsid w:val="00ED1D0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B237C0"/>
  <w14:defaultImageDpi w14:val="300"/>
  <w15:docId w15:val="{E492FD17-3487-47F3-B776-1AFCEA91F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Ryan</cp:lastModifiedBy>
  <cp:revision>11</cp:revision>
  <dcterms:created xsi:type="dcterms:W3CDTF">2013-12-23T23:15:00Z</dcterms:created>
  <dcterms:modified xsi:type="dcterms:W3CDTF">2025-04-13T16:07:00Z</dcterms:modified>
  <cp:category/>
</cp:coreProperties>
</file>